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Bank</w:t>
      </w:r>
    </w:p>
    <w:p>
      <w:pPr>
        <w:pStyle w:val="Heading2"/>
      </w:pPr>
      <w:r>
        <w:t>MCQ Questions</w:t>
      </w:r>
    </w:p>
    <w:p>
      <w:r>
        <w:t>Q1. What is the capital of India?</w:t>
        <w:br/>
        <w:t>A) Delhi</w:t>
        <w:br/>
        <w:t>B) Mumbai</w:t>
        <w:br/>
        <w:t>C) Kolkata</w:t>
        <w:br/>
        <w:t>D) Chennai</w:t>
        <w:br/>
        <w:t>Answer: A</w:t>
        <w:br/>
        <w:t>Marks: 2</w:t>
      </w:r>
    </w:p>
    <w:p>
      <w:r>
        <w:t>Q2. 2 + 2 = ?</w:t>
        <w:br/>
        <w:t>A) 3</w:t>
        <w:br/>
        <w:t>B) 4</w:t>
        <w:br/>
        <w:t>C) 5</w:t>
        <w:br/>
        <w:t>D) 6</w:t>
        <w:br/>
        <w:t>Answer: B</w:t>
        <w:br/>
        <w:t>Marks: 1</w:t>
      </w:r>
    </w:p>
    <w:p>
      <w:pPr>
        <w:pStyle w:val="Heading2"/>
      </w:pPr>
      <w:r>
        <w:t>Short Answer Questions</w:t>
      </w:r>
    </w:p>
    <w:p>
      <w:r>
        <w:t>Q3. Who is the President of India?</w:t>
        <w:br/>
        <w:t>Answer: Droupadi Murmu</w:t>
        <w:br/>
        <w:t>Marks: 5</w:t>
      </w:r>
    </w:p>
    <w:p>
      <w:pPr>
        <w:pStyle w:val="Heading2"/>
      </w:pPr>
      <w:r>
        <w:t>Long Answer Questions</w:t>
      </w:r>
    </w:p>
    <w:p>
      <w:r>
        <w:t>Q4. Explain the process of photosynthesis.</w:t>
        <w:br/>
        <w:t>Answer: Detailed answer about photosynthesis</w:t>
        <w:br/>
        <w:t>Marks: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