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Q1. What is 2 + 2?</w:t>
      </w:r>
    </w:p>
    <w:p>
      <w:r>
        <w:t>A. 3</w:t>
      </w:r>
    </w:p>
    <w:p>
      <w:r>
        <w:t>B. 4</w:t>
      </w:r>
    </w:p>
    <w:p>
      <w:r>
        <w:t>C. 5</w:t>
      </w:r>
    </w:p>
    <w:p>
      <w:r>
        <w:t>D. 6</w:t>
      </w:r>
    </w:p>
    <w:p>
      <w:r>
        <w:t>Answer: B</w:t>
      </w:r>
    </w:p>
    <w:p/>
    <w:p>
      <w:r>
        <w:t>Q2. Django is written in which language?</w:t>
      </w:r>
    </w:p>
    <w:p>
      <w:r>
        <w:t>A. Java</w:t>
      </w:r>
    </w:p>
    <w:p>
      <w:r>
        <w:t>B. Python</w:t>
      </w:r>
    </w:p>
    <w:p>
      <w:r>
        <w:t>C. C++</w:t>
      </w:r>
    </w:p>
    <w:p>
      <w:r>
        <w:t>D. PHP</w:t>
      </w:r>
    </w:p>
    <w:p>
      <w:r>
        <w:t>Answer: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